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编程入门指南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zHHv8" w:id="0"/>
      <w:r>
        <w:rPr>
          <w:rFonts w:ascii="宋体" w:hAnsi="Times New Roman" w:eastAsia="宋体"/>
        </w:rPr>
        <w:t>目标</w:t>
      </w:r>
    </w:p>
    <w:bookmarkEnd w:id="0"/>
    <w:bookmarkStart w:name="u411d5242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利用编程完成一些自动化的任务</w:t>
      </w:r>
    </w:p>
    <w:bookmarkEnd w:id="1"/>
    <w:bookmarkStart w:name="u7f7ce699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具有就业竞争力</w:t>
      </w:r>
    </w:p>
    <w:bookmarkEnd w:id="2"/>
    <w:bookmarkStart w:name="ua4c54614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拥有自己的网站</w:t>
      </w:r>
    </w:p>
    <w:bookmarkEnd w:id="3"/>
    <w:bookmarkStart w:name="u0d103d14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拓展自己的使用工具的能力，提高对世界的感知</w:t>
      </w:r>
    </w:p>
    <w:bookmarkEnd w:id="4"/>
    <w:bookmarkStart w:name="LUwFR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缺点</w:t>
      </w:r>
    </w:p>
    <w:bookmarkEnd w:id="5"/>
    <w:bookmarkStart w:name="u963c8881" w:id="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喜欢阅读教程而不是上手编写项目</w:t>
      </w:r>
    </w:p>
    <w:bookmarkEnd w:id="6"/>
    <w:bookmarkStart w:name="u65c0db8d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过于追求整体的实现，缺少对细节的关注</w:t>
      </w:r>
    </w:p>
    <w:bookmarkEnd w:id="7"/>
    <w:bookmarkStart w:name="ub8a6ae55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输出的太少太少</w:t>
      </w:r>
    </w:p>
    <w:bookmarkEnd w:id="8"/>
    <w:bookmarkStart w:name="u66f6418a" w:id="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常常囫囵吞枣地学习</w:t>
      </w:r>
    </w:p>
    <w:bookmarkEnd w:id="9"/>
    <w:bookmarkStart w:name="iuMzp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如何做</w:t>
      </w:r>
    </w:p>
    <w:bookmarkEnd w:id="10"/>
    <w:bookmarkStart w:name="ue42579d4" w:id="1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输出和输入一样重要，甚至更重要</w:t>
      </w:r>
    </w:p>
    <w:bookmarkEnd w:id="11"/>
    <w:bookmarkStart w:name="iGtVO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选定方向</w:t>
      </w:r>
    </w:p>
    <w:bookmarkEnd w:id="12"/>
    <w:bookmarkStart w:name="uf59bd09a" w:id="13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神经网络的实现</w:t>
      </w:r>
    </w:p>
    <w:bookmarkEnd w:id="13"/>
    <w:bookmarkStart w:name="uf44a7e71" w:id="14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嵌入式linux开发</w:t>
      </w:r>
    </w:p>
    <w:bookmarkEnd w:id="14"/>
    <w:bookmarkStart w:name="u5086c340" w:id="15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fpga部署</w:t>
      </w:r>
    </w:p>
    <w:bookmarkEnd w:id="15"/>
    <w:bookmarkStart w:name="d4toc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想解决的问题</w:t>
      </w:r>
    </w:p>
    <w:bookmarkEnd w:id="16"/>
    <w:bookmarkStart w:name="u6337ad0b" w:id="17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如何在python上实现一个算法？</w:t>
      </w:r>
    </w:p>
    <w:bookmarkEnd w:id="17"/>
    <w:bookmarkStart w:name="uaaa41bc2" w:id="1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如何完成程序在嵌入式上的移植？</w:t>
      </w:r>
    </w:p>
    <w:bookmarkEnd w:id="18"/>
    <w:bookmarkStart w:name="ud3bdb81d" w:id="1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如何训练自己的神经网络，获得性能上的提升？</w:t>
      </w:r>
    </w:p>
    <w:bookmarkEnd w:id="19"/>
    <w:bookmarkStart w:name="u15da6c4f" w:id="2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如何应用嵌入式完成算法的边缘部署？</w:t>
      </w:r>
    </w:p>
    <w:bookmarkEnd w:id="20"/>
    <w:bookmarkStart w:name="u15461ce1" w:id="21"/>
    <w:bookmarkEnd w:id="2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